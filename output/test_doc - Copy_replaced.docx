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A2D18" w14:textId="76599EBD" w:rsidR="003B07CA" w:rsidRDefault="005234E3">
      <w:r>
        <w:t xml:space="preserve">./this is </w:t>
      </w:r>
      <w:r w:rsidR="00475474">
        <w:t>FUNNY</w:t>
      </w:r>
      <w:r>
        <w:t xml:space="preserve"> longer phr</w:t>
      </w:r>
      <w:r w:rsidR="00475474">
        <w:t>FUNNY</w:t>
      </w:r>
      <w:r>
        <w:t>se th</w:t>
      </w:r>
      <w:r w:rsidR="00475474">
        <w:t>FUNNY</w:t>
      </w:r>
      <w:r>
        <w:t>t cont</w:t>
      </w:r>
      <w:r w:rsidR="00475474">
        <w:t>FUNNY</w:t>
      </w:r>
      <w:r>
        <w:t>ins th</w:t>
      </w:r>
      <w:r w:rsidR="00262BC8">
        <w:t>repl</w:t>
      </w:r>
      <w:r w:rsidR="00475474">
        <w:t>FUNNY</w:t>
      </w:r>
      <w:r w:rsidR="00262BC8">
        <w:t>ceme</w:t>
      </w:r>
      <w:r>
        <w:t xml:space="preserve">e test </w:t>
      </w:r>
      <w:r w:rsidR="00262BC8">
        <w:t>repl</w:t>
      </w:r>
      <w:r w:rsidR="00475474">
        <w:t>FUNNY</w:t>
      </w:r>
      <w:r w:rsidR="00262BC8">
        <w:t xml:space="preserve">ce me </w:t>
      </w:r>
      <w:r>
        <w:t>phr</w:t>
      </w:r>
      <w:r w:rsidR="00475474">
        <w:t>FUNNY</w:t>
      </w:r>
      <w:r>
        <w:t xml:space="preserve">se </w:t>
      </w:r>
      <w:r w:rsidR="00475474">
        <w:t>FUNNY</w:t>
      </w:r>
      <w:r>
        <w:t xml:space="preserve">s </w:t>
      </w:r>
      <w:r w:rsidR="00475474">
        <w:t>FUNNY</w:t>
      </w:r>
      <w:r>
        <w:t xml:space="preserve"> substring</w:t>
      </w:r>
    </w:p>
    <w:sectPr w:rsidR="003B07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0461687">
    <w:abstractNumId w:val="8"/>
  </w:num>
  <w:num w:numId="2" w16cid:durableId="1242957070">
    <w:abstractNumId w:val="6"/>
  </w:num>
  <w:num w:numId="3" w16cid:durableId="677467366">
    <w:abstractNumId w:val="5"/>
  </w:num>
  <w:num w:numId="4" w16cid:durableId="1814787947">
    <w:abstractNumId w:val="4"/>
  </w:num>
  <w:num w:numId="5" w16cid:durableId="247812473">
    <w:abstractNumId w:val="7"/>
  </w:num>
  <w:num w:numId="6" w16cid:durableId="535582594">
    <w:abstractNumId w:val="3"/>
  </w:num>
  <w:num w:numId="7" w16cid:durableId="1344891812">
    <w:abstractNumId w:val="2"/>
  </w:num>
  <w:num w:numId="8" w16cid:durableId="1484542514">
    <w:abstractNumId w:val="1"/>
  </w:num>
  <w:num w:numId="9" w16cid:durableId="1585140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2BC8"/>
    <w:rsid w:val="0029639D"/>
    <w:rsid w:val="00326F90"/>
    <w:rsid w:val="003B07CA"/>
    <w:rsid w:val="00475474"/>
    <w:rsid w:val="005234E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1FDDF92D-35E3-4084-BFAF-20BFDEAFB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Nicholas Butterly</cp:lastModifiedBy>
  <cp:revision>2</cp:revision>
  <dcterms:created xsi:type="dcterms:W3CDTF">2023-06-07T08:44:00Z</dcterms:created>
  <dcterms:modified xsi:type="dcterms:W3CDTF">2023-06-07T08:44:00Z</dcterms:modified>
  <cp:category/>
</cp:coreProperties>
</file>